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HighPal Project Architecture Documentation</w:t>
      </w:r>
    </w:p>
    <w:p>
      <w:pPr>
        <w:jc w:val="center"/>
      </w:pPr>
      <w:r>
        <w:t>MongoDB Atlas + Haystack + Advanced PDF Processing + AI Integration</w:t>
      </w:r>
    </w:p>
    <w:p>
      <w:pPr>
        <w:pStyle w:val="Heading1"/>
      </w:pPr>
      <w:r>
        <w:t>Table of Contents</w:t>
      </w:r>
    </w:p>
    <w:p>
      <w:r>
        <w:t>1. Project Overview</w:t>
        <w:br/>
      </w:r>
      <w:r>
        <w:t>2. MongoDB Atlas Integration</w:t>
        <w:br/>
      </w:r>
      <w:r>
        <w:t>3. Advanced PDF Extractor</w:t>
        <w:br/>
      </w:r>
      <w:r>
        <w:t>4. Haystack Framework Integration</w:t>
        <w:br/>
      </w:r>
      <w:r>
        <w:t>5. AI Training &amp; Embeddings</w:t>
        <w:br/>
      </w:r>
      <w:r>
        <w:t>6. System Architecture</w:t>
        <w:br/>
      </w:r>
      <w:r>
        <w:t>7. Component Relationships</w:t>
        <w:br/>
      </w:r>
      <w:r>
        <w:t>8. Technical Specifications</w:t>
        <w:br/>
      </w:r>
      <w:r>
        <w:t>9. Security Implementation</w:t>
        <w:br/>
      </w:r>
      <w:r>
        <w:t>10. Future Enhancements</w:t>
        <w:br/>
      </w:r>
    </w:p>
    <w:p>
      <w:r>
        <w:br w:type="page"/>
      </w:r>
    </w:p>
    <w:p>
      <w:pPr>
        <w:pStyle w:val="Heading1"/>
      </w:pPr>
      <w:r>
        <w:t>1. Project Overview</w:t>
      </w:r>
    </w:p>
    <w:p>
      <w:r>
        <w:t>HighPal is an intelligent document management system that combines advanced PDF processing, cloud storage, and AI-powered search capabilities. The system processes PDFs from various sources, extracts high-quality text content, stores it in MongoDB Atlas, and provides intelligent search functionality through Haystack framework integration.</w:t>
      </w:r>
    </w:p>
    <w:p>
      <w:pPr>
        <w:pStyle w:val="Heading2"/>
      </w:pPr>
      <w:r>
        <w:t>Key Features:</w:t>
      </w:r>
    </w:p>
    <w:p>
      <w:r>
        <w:t>• Multi-method PDF extraction with quality scoring</w:t>
        <w:br/>
      </w:r>
      <w:r>
        <w:t>• Cloud-based document storage with MongoDB Atlas</w:t>
        <w:br/>
      </w:r>
      <w:r>
        <w:t>• AI-powered semantic search using OpenAI embeddings</w:t>
        <w:br/>
      </w:r>
      <w:r>
        <w:t>• Haystack framework for production-ready pipelines</w:t>
        <w:br/>
      </w:r>
      <w:r>
        <w:t>• Advanced search capabilities (semantic + keyword)</w:t>
        <w:br/>
      </w:r>
      <w:r>
        <w:t>• Scalable architecture for enterprise use</w:t>
        <w:br/>
      </w:r>
      <w:r>
        <w:t>• Secure environment configuration</w:t>
        <w:br/>
      </w:r>
    </w:p>
    <w:p>
      <w:pPr>
        <w:pStyle w:val="Heading2"/>
      </w:pPr>
      <w:r>
        <w:t>Technology Stack:</w:t>
      </w:r>
    </w:p>
    <w:p>
      <w:r>
        <w:t>🐍 Backend: Python 3.8+ with FastAPI</w:t>
        <w:br/>
      </w:r>
      <w:r>
        <w:t>🗄️ Database: MongoDB Atlas (Cloud)</w:t>
        <w:br/>
      </w:r>
      <w:r>
        <w:t>🌾 Framework: Haystack NLP</w:t>
        <w:br/>
      </w:r>
      <w:r>
        <w:t>🤖 AI: OpenAI GPT &amp; Embeddings</w:t>
        <w:br/>
      </w:r>
      <w:r>
        <w:t>📄 PDF Processing: PyMuPDF, pdfplumber, PyPDF2, pdfminer</w:t>
        <w:br/>
      </w:r>
      <w:r>
        <w:t>🔍 Search: Semantic + Keyword hybrid search</w:t>
        <w:br/>
      </w:r>
      <w:r>
        <w:t>☁️ Deployment: Cloud-native architecture</w:t>
        <w:br/>
      </w:r>
    </w:p>
    <w:p>
      <w:pPr>
        <w:pStyle w:val="Heading1"/>
      </w:pPr>
      <w:r>
        <w:t>2. MongoDB Atlas Integration</w:t>
      </w:r>
    </w:p>
    <w:p>
      <w:r>
        <w:t>MongoDB Atlas serves as the cloud-based document store for the HighPal system, providing scalable, secure, and highly available storage for both document content and vector embeddings.</w:t>
      </w:r>
    </w:p>
    <w:p>
      <w:pPr>
        <w:pStyle w:val="Heading2"/>
      </w:pPr>
      <w:r>
        <w:t>Why MongoDB Atlas?</w:t>
      </w:r>
    </w:p>
    <w:p>
      <w:r>
        <w:t>✅ Scalable Storage: Handle millions of documents</w:t>
        <w:br/>
      </w:r>
      <w:r>
        <w:t>✅ Fast Retrieval: Quick access with optimized indices</w:t>
        <w:br/>
      </w:r>
      <w:r>
        <w:t>✅ Cloud Backup: Automatic backup and point-in-time recovery</w:t>
        <w:br/>
      </w:r>
      <w:r>
        <w:t>✅ Vector Search: Native support for AI embeddings</w:t>
        <w:br/>
      </w:r>
      <w:r>
        <w:t>✅ Global Distribution: Multi-region deployment</w:t>
        <w:br/>
      </w:r>
      <w:r>
        <w:t>✅ Security: Encryption at rest and in transit</w:t>
        <w:br/>
      </w:r>
      <w:r>
        <w:t>✅ Monitoring: Built-in performance monitoring</w:t>
        <w:br/>
      </w:r>
    </w:p>
    <w:p>
      <w:pPr>
        <w:pStyle w:val="Heading2"/>
      </w:pPr>
      <w:r>
        <w:t>Document Schema:</w:t>
      </w:r>
    </w:p>
    <w:p>
      <w:r>
        <w:t>Each document in MongoDB Atlas contains the following structure:</w:t>
      </w:r>
    </w:p>
    <w:p>
      <w:r>
        <w:t>{</w:t>
        <w:br/>
      </w:r>
      <w:r>
        <w:t xml:space="preserve">  "_id": "unique_document_id",</w:t>
        <w:br/>
      </w:r>
      <w:r>
        <w:t xml:space="preserve">  "content": "full_extracted_text_content",</w:t>
        <w:br/>
      </w:r>
      <w:r>
        <w:t xml:space="preserve">  "metadata": {</w:t>
        <w:br/>
      </w:r>
      <w:r>
        <w:t xml:space="preserve">    "title": "document_title",</w:t>
        <w:br/>
      </w:r>
      <w:r>
        <w:t xml:space="preserve">    "filename": "original_filename.pdf",</w:t>
        <w:br/>
      </w:r>
      <w:r>
        <w:t xml:space="preserve">    "category": "academic|business|legal",</w:t>
        <w:br/>
      </w:r>
      <w:r>
        <w:t xml:space="preserve">    "upload_date": "2025-08-30T10:30:00Z",</w:t>
        <w:br/>
      </w:r>
      <w:r>
        <w:t xml:space="preserve">    "source": "url_or_file_path",</w:t>
        <w:br/>
      </w:r>
      <w:r>
        <w:t xml:space="preserve">    "file_type": "application/pdf",</w:t>
        <w:br/>
      </w:r>
      <w:r>
        <w:t xml:space="preserve">    "size": 1024576,</w:t>
        <w:br/>
      </w:r>
      <w:r>
        <w:t xml:space="preserve">    "pages": 25</w:t>
        <w:br/>
      </w:r>
      <w:r>
        <w:t xml:space="preserve">  },</w:t>
        <w:br/>
      </w:r>
      <w:r>
        <w:t xml:space="preserve">  "extraction_info": {</w:t>
        <w:br/>
      </w:r>
      <w:r>
        <w:t xml:space="preserve">    "methods": ["pymupdf", "pdfplumber"],</w:t>
        <w:br/>
      </w:r>
      <w:r>
        <w:t xml:space="preserve">    "final_method": "pymupdf",</w:t>
        <w:br/>
      </w:r>
      <w:r>
        <w:t xml:space="preserve">    "extraction_quality_score": 0.95</w:t>
        <w:br/>
      </w:r>
      <w:r>
        <w:t xml:space="preserve">  },</w:t>
        <w:br/>
      </w:r>
      <w:r>
        <w:t xml:space="preserve">  "embeddings": [0.1, 0.2, ..., 0.8],  // 1536 dimensions</w:t>
        <w:br/>
      </w:r>
      <w:r>
        <w:t xml:space="preserve">  "storage": "mongodb"</w:t>
        <w:br/>
      </w:r>
      <w:r>
        <w:t>}</w:t>
        <w:br/>
      </w:r>
    </w:p>
    <w:p>
      <w:pPr>
        <w:pStyle w:val="Heading1"/>
      </w:pPr>
      <w:r>
        <w:t>3. Advanced PDF Extractor</w:t>
      </w:r>
    </w:p>
    <w:p>
      <w:r>
        <w:t>The Advanced PDF Extractor is a sophisticated text extraction system that employs multiple extraction methods and quality scoring to ensure optimal text extraction from PDF documents.</w:t>
      </w:r>
    </w:p>
    <w:p>
      <w:pPr>
        <w:pStyle w:val="Heading2"/>
      </w:pPr>
      <w:r>
        <w:t>Six Extraction Methods:</w:t>
      </w:r>
    </w:p>
    <w:p>
      <w:r>
        <w:t>1. 🎯 PyMuPDF (fitz)</w:t>
        <w:br/>
      </w:r>
      <w:r>
        <w:t xml:space="preserve">   • Most reliable general-purpose extraction</w:t>
        <w:br/>
      </w:r>
      <w:r>
        <w:t xml:space="preserve">   • Excellent for standard PDF documents</w:t>
        <w:br/>
      </w:r>
      <w:r>
        <w:t xml:space="preserve">   • Fast processing speed</w:t>
        <w:br/>
        <w:br/>
      </w:r>
      <w:r>
        <w:t>2. 📊 pdfplumber</w:t>
        <w:br/>
      </w:r>
      <w:r>
        <w:t xml:space="preserve">   • Specialized in table detection</w:t>
        <w:br/>
      </w:r>
      <w:r>
        <w:t xml:space="preserve">   • Structured data extraction</w:t>
        <w:br/>
      </w:r>
      <w:r>
        <w:t xml:space="preserve">   • Layout-aware processing</w:t>
        <w:br/>
        <w:br/>
      </w:r>
      <w:r>
        <w:t>3. 📋 pdfplumber (detailed)</w:t>
        <w:br/>
      </w:r>
      <w:r>
        <w:t xml:space="preserve">   • Advanced table processing</w:t>
        <w:br/>
      </w:r>
      <w:r>
        <w:t xml:space="preserve">   • Cell-by-cell extraction</w:t>
        <w:br/>
      </w:r>
      <w:r>
        <w:t xml:space="preserve">   • Complex table structures</w:t>
        <w:br/>
        <w:br/>
      </w:r>
      <w:r>
        <w:t>4. 📄 PyPDF2</w:t>
        <w:br/>
      </w:r>
      <w:r>
        <w:t xml:space="preserve">   • Fallback method for compatibility</w:t>
        <w:br/>
      </w:r>
      <w:r>
        <w:t xml:space="preserve">   • Reliable text extraction</w:t>
        <w:br/>
      </w:r>
      <w:r>
        <w:t xml:space="preserve">   • Handles encrypted PDFs</w:t>
        <w:br/>
        <w:br/>
      </w:r>
      <w:r>
        <w:t>5. 🔍 pdfminer</w:t>
        <w:br/>
      </w:r>
      <w:r>
        <w:t xml:space="preserve">   • Layout-aware text extraction</w:t>
        <w:br/>
      </w:r>
      <w:r>
        <w:t xml:space="preserve">   • Preserves document structure</w:t>
        <w:br/>
      </w:r>
      <w:r>
        <w:t xml:space="preserve">   • Advanced text positioning</w:t>
        <w:br/>
        <w:br/>
      </w:r>
      <w:r>
        <w:t>6. ⚡ PyMuPDF (detailed)</w:t>
        <w:br/>
      </w:r>
      <w:r>
        <w:t xml:space="preserve">   • Enhanced extraction with metadata</w:t>
        <w:br/>
      </w:r>
      <w:r>
        <w:t xml:space="preserve">   • Font and formatting information</w:t>
        <w:br/>
      </w:r>
      <w:r>
        <w:t xml:space="preserve">   • Image and annotation handling</w:t>
        <w:br/>
      </w:r>
    </w:p>
    <w:p>
      <w:pPr>
        <w:pStyle w:val="Heading2"/>
      </w:pPr>
      <w:r>
        <w:t>Quality Scoring Algorithm:</w:t>
      </w:r>
    </w:p>
    <w:p>
      <w:r>
        <w:t>The system evaluates each extraction method based on:</w:t>
        <w:br/>
        <w:br/>
      </w:r>
      <w:r>
        <w:t>📏 Text Length Analysis</w:t>
        <w:br/>
      </w:r>
      <w:r>
        <w:t>• Longer extractions generally indicate better results</w:t>
        <w:br/>
      </w:r>
      <w:r>
        <w:t>• Penalizes extractions that are too short</w:t>
        <w:br/>
        <w:br/>
      </w:r>
      <w:r>
        <w:t>🔤 Character Quality Assessment</w:t>
        <w:br/>
      </w:r>
      <w:r>
        <w:t>• Detects encoding issues and garbled text</w:t>
        <w:br/>
      </w:r>
      <w:r>
        <w:t>• Evaluates character distribution patterns</w:t>
        <w:br/>
        <w:br/>
      </w:r>
      <w:r>
        <w:t>📋 Structure Preservation</w:t>
        <w:br/>
      </w:r>
      <w:r>
        <w:t>• Maintains paragraph breaks and formatting</w:t>
        <w:br/>
      </w:r>
      <w:r>
        <w:t>• Preserves table structures when possible</w:t>
        <w:br/>
        <w:br/>
      </w:r>
      <w:r>
        <w:t>⚠️ Error Rate Analysis</w:t>
        <w:br/>
      </w:r>
      <w:r>
        <w:t>• Tracks extraction failures and exceptions</w:t>
        <w:br/>
      </w:r>
      <w:r>
        <w:t>• Favors methods with fewer processing errors</w:t>
        <w:br/>
      </w:r>
    </w:p>
    <w:p>
      <w:pPr>
        <w:pStyle w:val="Heading2"/>
      </w:pPr>
      <w:r>
        <w:t>Basic vs Advanced Extractor Comparison: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Basic Extractor</w:t>
            </w:r>
          </w:p>
        </w:tc>
        <w:tc>
          <w:tcPr>
            <w:tcW w:type="dxa" w:w="2880"/>
          </w:tcPr>
          <w:p>
            <w:r>
              <w:t>Advanced Extractor</w:t>
            </w:r>
          </w:p>
        </w:tc>
      </w:tr>
      <w:tr>
        <w:tc>
          <w:tcPr>
            <w:tcW w:type="dxa" w:w="2880"/>
          </w:tcPr>
          <w:p>
            <w:r>
              <w:t>Extraction Methods</w:t>
            </w:r>
          </w:p>
        </w:tc>
        <w:tc>
          <w:tcPr>
            <w:tcW w:type="dxa" w:w="2880"/>
          </w:tcPr>
          <w:p>
            <w:r>
              <w:t>1 (PyPDF2 only)</w:t>
            </w:r>
          </w:p>
        </w:tc>
        <w:tc>
          <w:tcPr>
            <w:tcW w:type="dxa" w:w="2880"/>
          </w:tcPr>
          <w:p>
            <w:r>
              <w:t>6 different methods</w:t>
            </w:r>
          </w:p>
        </w:tc>
      </w:tr>
      <w:tr>
        <w:tc>
          <w:tcPr>
            <w:tcW w:type="dxa" w:w="2880"/>
          </w:tcPr>
          <w:p>
            <w:r>
              <w:t>Table Detection</w:t>
            </w:r>
          </w:p>
        </w:tc>
        <w:tc>
          <w:tcPr>
            <w:tcW w:type="dxa" w:w="2880"/>
          </w:tcPr>
          <w:p>
            <w:r>
              <w:t>❌ No support</w:t>
            </w:r>
          </w:p>
        </w:tc>
        <w:tc>
          <w:tcPr>
            <w:tcW w:type="dxa" w:w="2880"/>
          </w:tcPr>
          <w:p>
            <w:r>
              <w:t>✅ Advanced table handling</w:t>
            </w:r>
          </w:p>
        </w:tc>
      </w:tr>
      <w:tr>
        <w:tc>
          <w:tcPr>
            <w:tcW w:type="dxa" w:w="2880"/>
          </w:tcPr>
          <w:p>
            <w:r>
              <w:t>Quality Scoring</w:t>
            </w:r>
          </w:p>
        </w:tc>
        <w:tc>
          <w:tcPr>
            <w:tcW w:type="dxa" w:w="2880"/>
          </w:tcPr>
          <w:p>
            <w:r>
              <w:t>❌ No evaluation</w:t>
            </w:r>
          </w:p>
        </w:tc>
        <w:tc>
          <w:tcPr>
            <w:tcW w:type="dxa" w:w="2880"/>
          </w:tcPr>
          <w:p>
            <w:r>
              <w:t>✅ Automatic best selection</w:t>
            </w:r>
          </w:p>
        </w:tc>
      </w:tr>
      <w:tr>
        <w:tc>
          <w:tcPr>
            <w:tcW w:type="dxa" w:w="2880"/>
          </w:tcPr>
          <w:p>
            <w:r>
              <w:t>Layout Awareness</w:t>
            </w:r>
          </w:p>
        </w:tc>
        <w:tc>
          <w:tcPr>
            <w:tcW w:type="dxa" w:w="2880"/>
          </w:tcPr>
          <w:p>
            <w:r>
              <w:t>❌ Poor preservation</w:t>
            </w:r>
          </w:p>
        </w:tc>
        <w:tc>
          <w:tcPr>
            <w:tcW w:type="dxa" w:w="2880"/>
          </w:tcPr>
          <w:p>
            <w:r>
              <w:t>✅ Structure maintained</w:t>
            </w:r>
          </w:p>
        </w:tc>
      </w:tr>
      <w:tr>
        <w:tc>
          <w:tcPr>
            <w:tcW w:type="dxa" w:w="2880"/>
          </w:tcPr>
          <w:p>
            <w:r>
              <w:t>Error Recovery</w:t>
            </w:r>
          </w:p>
        </w:tc>
        <w:tc>
          <w:tcPr>
            <w:tcW w:type="dxa" w:w="2880"/>
          </w:tcPr>
          <w:p>
            <w:r>
              <w:t>❌ Single fallback</w:t>
            </w:r>
          </w:p>
        </w:tc>
        <w:tc>
          <w:tcPr>
            <w:tcW w:type="dxa" w:w="2880"/>
          </w:tcPr>
          <w:p>
            <w:r>
              <w:t>✅ 6-method fallback chain</w:t>
            </w:r>
          </w:p>
        </w:tc>
      </w:tr>
      <w:tr>
        <w:tc>
          <w:tcPr>
            <w:tcW w:type="dxa" w:w="2880"/>
          </w:tcPr>
          <w:p>
            <w:r>
              <w:t>Complex PDFs</w:t>
            </w:r>
          </w:p>
        </w:tc>
        <w:tc>
          <w:tcPr>
            <w:tcW w:type="dxa" w:w="2880"/>
          </w:tcPr>
          <w:p>
            <w:r>
              <w:t>❌ Often fails</w:t>
            </w:r>
          </w:p>
        </w:tc>
        <w:tc>
          <w:tcPr>
            <w:tcW w:type="dxa" w:w="2880"/>
          </w:tcPr>
          <w:p>
            <w:r>
              <w:t>✅ Handles successfully</w:t>
            </w:r>
          </w:p>
        </w:tc>
      </w:tr>
      <w:tr>
        <w:tc>
          <w:tcPr>
            <w:tcW w:type="dxa" w:w="2880"/>
          </w:tcPr>
          <w:p>
            <w:r>
              <w:t>Processing Time</w:t>
            </w:r>
          </w:p>
        </w:tc>
        <w:tc>
          <w:tcPr>
            <w:tcW w:type="dxa" w:w="2880"/>
          </w:tcPr>
          <w:p>
            <w:r>
              <w:t>⚡ Fast</w:t>
            </w:r>
          </w:p>
        </w:tc>
        <w:tc>
          <w:tcPr>
            <w:tcW w:type="dxa" w:w="2880"/>
          </w:tcPr>
          <w:p>
            <w:r>
              <w:t>🔄 Thorough (2-5 seconds)</w:t>
            </w:r>
          </w:p>
        </w:tc>
      </w:tr>
      <w:tr>
        <w:tc>
          <w:tcPr>
            <w:tcW w:type="dxa" w:w="2880"/>
          </w:tcPr>
          <w:p>
            <w:r>
              <w:t>Extraction Quality</w:t>
            </w:r>
          </w:p>
        </w:tc>
        <w:tc>
          <w:tcPr>
            <w:tcW w:type="dxa" w:w="2880"/>
          </w:tcPr>
          <w:p>
            <w:r>
              <w:t>⭐⭐ Basic</w:t>
            </w:r>
          </w:p>
        </w:tc>
        <w:tc>
          <w:tcPr>
            <w:tcW w:type="dxa" w:w="2880"/>
          </w:tcPr>
          <w:p>
            <w:r>
              <w:t>⭐⭐⭐⭐⭐ Excellent</w:t>
            </w:r>
          </w:p>
        </w:tc>
      </w:tr>
    </w:tbl>
    <w:p>
      <w:pPr>
        <w:pStyle w:val="Heading1"/>
      </w:pPr>
      <w:r>
        <w:t>4. Haystack Framework Integration</w:t>
      </w:r>
    </w:p>
    <w:p>
      <w:r>
        <w:t>Haystack serves as the orchestrating framework that connects all components of the HighPal system. It provides production-ready NLP pipelines, document stores, and retrieval components that enable intelligent search and document processing capabilities.</w:t>
      </w:r>
    </w:p>
    <w:p>
      <w:pPr>
        <w:pStyle w:val="Heading2"/>
      </w:pPr>
      <w:r>
        <w:t>What is Haystack?</w:t>
      </w:r>
    </w:p>
    <w:p>
      <w:r>
        <w:t>Haystack is an open-source Python framework for building production-ready NLP applications. It specializes in question answering, semantic search, and document retrieval systems.</w:t>
      </w:r>
    </w:p>
    <w:p>
      <w:pPr>
        <w:pStyle w:val="Heading2"/>
      </w:pPr>
      <w:r>
        <w:t>Haystack Components in HighPal:</w:t>
      </w:r>
    </w:p>
    <w:p>
      <w:r>
        <w:t>🗄️ MongoDocumentStore</w:t>
        <w:br/>
      </w:r>
      <w:r>
        <w:t xml:space="preserve">   • Connects directly to MongoDB Atlas</w:t>
        <w:br/>
      </w:r>
      <w:r>
        <w:t xml:space="preserve">   • Manages document storage and retrieval</w:t>
        <w:br/>
      </w:r>
      <w:r>
        <w:t xml:space="preserve">   • Handles vector embeddings storage</w:t>
        <w:br/>
        <w:br/>
      </w:r>
      <w:r>
        <w:t>🎯 EmbeddingRetriever</w:t>
        <w:br/>
      </w:r>
      <w:r>
        <w:t xml:space="preserve">   • Performs semantic search using AI embeddings</w:t>
        <w:br/>
      </w:r>
      <w:r>
        <w:t xml:space="preserve">   • Uses cosine similarity for relevance scoring</w:t>
        <w:br/>
      </w:r>
      <w:r>
        <w:t xml:space="preserve">   • Integrates with OpenAI embedding models</w:t>
        <w:br/>
        <w:br/>
      </w:r>
      <w:r>
        <w:t>🔍 BM25Retriever</w:t>
        <w:br/>
      </w:r>
      <w:r>
        <w:t xml:space="preserve">   • Traditional keyword-based search</w:t>
        <w:br/>
      </w:r>
      <w:r>
        <w:t xml:space="preserve">   • Fast text matching and ranking</w:t>
        <w:br/>
      </w:r>
      <w:r>
        <w:t xml:space="preserve">   • Complements semantic search</w:t>
        <w:br/>
        <w:br/>
      </w:r>
      <w:r>
        <w:t>⚙️ Pipeline</w:t>
        <w:br/>
      </w:r>
      <w:r>
        <w:t xml:space="preserve">   • Orchestrates document processing workflow</w:t>
        <w:br/>
      </w:r>
      <w:r>
        <w:t xml:space="preserve">   • Manages component interactions</w:t>
        <w:br/>
      </w:r>
      <w:r>
        <w:t xml:space="preserve">   • Enables complex search scenarios</w:t>
        <w:br/>
        <w:br/>
      </w:r>
      <w:r>
        <w:t>🧹 Preprocessor</w:t>
        <w:br/>
      </w:r>
      <w:r>
        <w:t xml:space="preserve">   • Text cleaning and normalization</w:t>
        <w:br/>
      </w:r>
      <w:r>
        <w:t xml:space="preserve">   • Document chunking for optimal processing</w:t>
        <w:br/>
      </w:r>
      <w:r>
        <w:t xml:space="preserve">   • Metadata extraction and enhancement</w:t>
        <w:br/>
      </w:r>
    </w:p>
    <w:p>
      <w:pPr>
        <w:pStyle w:val="Heading2"/>
      </w:pPr>
      <w:r>
        <w:t>Pipeline Architecture:</w:t>
      </w:r>
    </w:p>
    <w:p>
      <w:r>
        <w:t>Document Ingestion Pipeline:</w:t>
      </w:r>
    </w:p>
    <w:p>
      <w:r>
        <w:t xml:space="preserve">PDF Input → Advanced Extractor → Haystack Preprocessor → </w:t>
      </w:r>
      <w:r>
        <w:t>Embedding Generation → MongoDocumentStore → Index Creation</w:t>
        <w:br/>
      </w:r>
    </w:p>
    <w:p>
      <w:r>
        <w:t>Search Pipeline:</w:t>
      </w:r>
    </w:p>
    <w:p>
      <w:r>
        <w:t xml:space="preserve">User Query → Query Processing → Dual Retrieval (Semantic + Keyword) → </w:t>
      </w:r>
      <w:r>
        <w:t>Result Ranking → Response Formatting → User Results</w:t>
        <w:br/>
      </w:r>
    </w:p>
    <w:p>
      <w:pPr>
        <w:pStyle w:val="Heading2"/>
      </w:pPr>
      <w:r>
        <w:t>Benefits of Haystack Integration:</w:t>
      </w:r>
    </w:p>
    <w:p>
      <w:r>
        <w:t>✅ Production-Ready: Battle-tested components</w:t>
        <w:br/>
      </w:r>
      <w:r>
        <w:t>✅ Scalable Architecture: Handles enterprise workloads</w:t>
        <w:br/>
      </w:r>
      <w:r>
        <w:t>✅ Standardized APIs: Consistent interfaces</w:t>
        <w:br/>
      </w:r>
      <w:r>
        <w:t>✅ Extensible: Easy to add new components</w:t>
        <w:br/>
      </w:r>
      <w:r>
        <w:t>✅ Community Support: Active development and support</w:t>
        <w:br/>
      </w:r>
      <w:r>
        <w:t>✅ AI Integration: Built-in support for modern LLMs</w:t>
        <w:br/>
      </w:r>
    </w:p>
    <w:p>
      <w:pPr>
        <w:pStyle w:val="Heading1"/>
      </w:pPr>
      <w:r>
        <w:t>5. AI Training &amp; Embeddings</w:t>
      </w:r>
    </w:p>
    <w:p>
      <w:r>
        <w:t>The AI component transforms document content into searchable vector representations using OpenAI's text-embedding-ada-002 model, enabling semantic search capabilities that understand meaning and context rather than just matching keywords.</w:t>
      </w:r>
    </w:p>
    <w:p>
      <w:pPr>
        <w:pStyle w:val="Heading2"/>
      </w:pPr>
      <w:r>
        <w:t>Embedding Generation Process:</w:t>
      </w:r>
    </w:p>
    <w:p>
      <w:r>
        <w:t>1. 📝 Text Preprocessing</w:t>
        <w:br/>
      </w:r>
      <w:r>
        <w:t xml:space="preserve">   • Clean and normalize extracted text</w:t>
        <w:br/>
      </w:r>
      <w:r>
        <w:t xml:space="preserve">   • Split documents into optimal chunks (512-1000 tokens)</w:t>
        <w:br/>
      </w:r>
      <w:r>
        <w:t xml:space="preserve">   • Remove unnecessary whitespace and formatting</w:t>
        <w:br/>
        <w:br/>
      </w:r>
      <w:r>
        <w:t>2. 🤖 Embedding Generation</w:t>
        <w:br/>
      </w:r>
      <w:r>
        <w:t xml:space="preserve">   • Send text chunks to OpenAI text-embedding-ada-002</w:t>
        <w:br/>
      </w:r>
      <w:r>
        <w:t xml:space="preserve">   • Generate 1536-dimensional vector representations</w:t>
        <w:br/>
      </w:r>
      <w:r>
        <w:t xml:space="preserve">   • Handle API rate limiting and retries</w:t>
        <w:br/>
        <w:br/>
      </w:r>
      <w:r>
        <w:t>3. 💾 Vector Storage</w:t>
        <w:br/>
      </w:r>
      <w:r>
        <w:t xml:space="preserve">   • Store embeddings in MongoDB Atlas</w:t>
        <w:br/>
      </w:r>
      <w:r>
        <w:t xml:space="preserve">   • Create optimized indices for vector search</w:t>
        <w:br/>
      </w:r>
      <w:r>
        <w:t xml:space="preserve">   • Maintain document-embedding relationships</w:t>
        <w:br/>
        <w:br/>
      </w:r>
      <w:r>
        <w:t>4. 🔍 Search Index Creation</w:t>
        <w:br/>
      </w:r>
      <w:r>
        <w:t xml:space="preserve">   • Build vector similarity search indices</w:t>
        <w:br/>
      </w:r>
      <w:r>
        <w:t xml:space="preserve">   • Configure cosine similarity calculations</w:t>
        <w:br/>
      </w:r>
      <w:r>
        <w:t xml:space="preserve">   • Optimize for fast retrieval performance</w:t>
        <w:br/>
      </w:r>
    </w:p>
    <w:p>
      <w:pPr>
        <w:pStyle w:val="Heading2"/>
      </w:pPr>
      <w:r>
        <w:t>Semantic Search Capabilities:</w:t>
      </w:r>
    </w:p>
    <w:p>
      <w:r>
        <w:t>🧠 Contextual Understanding</w:t>
        <w:br/>
      </w:r>
      <w:r>
        <w:t xml:space="preserve">   • Understands synonyms and related concepts</w:t>
        <w:br/>
      </w:r>
      <w:r>
        <w:t xml:space="preserve">   • Finds relevant content even with different wording</w:t>
        <w:br/>
      </w:r>
      <w:r>
        <w:t xml:space="preserve">   • Recognizes semantic relationships between documents</w:t>
        <w:br/>
        <w:br/>
      </w:r>
      <w:r>
        <w:t>🌍 Multi-Language Support</w:t>
        <w:br/>
      </w:r>
      <w:r>
        <w:t xml:space="preserve">   • Works across different languages</w:t>
        <w:br/>
      </w:r>
      <w:r>
        <w:t xml:space="preserve">   • Cross-language search capabilities</w:t>
        <w:br/>
      </w:r>
      <w:r>
        <w:t xml:space="preserve">   • Maintains semantic meaning across translations</w:t>
        <w:br/>
        <w:br/>
      </w:r>
      <w:r>
        <w:t>📊 Relevance Scoring</w:t>
        <w:br/>
      </w:r>
      <w:r>
        <w:t xml:space="preserve">   • Calculates similarity scores (0.0 to 1.0)</w:t>
        <w:br/>
      </w:r>
      <w:r>
        <w:t xml:space="preserve">   • Ranks results by semantic relevance</w:t>
        <w:br/>
      </w:r>
      <w:r>
        <w:t xml:space="preserve">   • Combines with keyword scores for hybrid search</w:t>
        <w:br/>
        <w:br/>
      </w:r>
      <w:r>
        <w:t>🎯 Question Answering</w:t>
        <w:br/>
      </w:r>
      <w:r>
        <w:t xml:space="preserve">   • Finds answers to natural language questions</w:t>
        <w:br/>
      </w:r>
      <w:r>
        <w:t xml:space="preserve">   • Provides context and source citations</w:t>
        <w:br/>
      </w:r>
      <w:r>
        <w:t xml:space="preserve">   • Handles complex, multi-part queries</w:t>
        <w:br/>
      </w:r>
    </w:p>
    <w:p>
      <w:pPr>
        <w:pStyle w:val="Heading1"/>
      </w:pPr>
      <w:r>
        <w:t>6. System Architecture</w:t>
      </w:r>
    </w:p>
    <w:p>
      <w:r>
        <w:t>The HighPal system follows a modular, microservices-inspired architecture that separates concerns and allows for independent scaling and maintenance of different components.</w:t>
      </w:r>
    </w:p>
    <w:p>
      <w:pPr>
        <w:pStyle w:val="Heading2"/>
      </w:pPr>
      <w:r>
        <w:t>Architecture Layers (Bottom to Top):</w:t>
      </w:r>
    </w:p>
    <w:p>
      <w:r>
        <w:t>🏗️ Infrastructure Layer</w:t>
        <w:br/>
      </w:r>
      <w:r>
        <w:t xml:space="preserve">   • MongoDB Atlas (Cloud Database)</w:t>
        <w:br/>
      </w:r>
      <w:r>
        <w:t xml:space="preserve">   • OpenAI API (Embedding Service)</w:t>
        <w:br/>
      </w:r>
      <w:r>
        <w:t xml:space="preserve">   • Cloud hosting environment</w:t>
        <w:br/>
        <w:br/>
      </w:r>
      <w:r>
        <w:t>💾 Data Storage Layer</w:t>
        <w:br/>
      </w:r>
      <w:r>
        <w:t xml:space="preserve">   • Document content storage</w:t>
        <w:br/>
      </w:r>
      <w:r>
        <w:t xml:space="preserve">   • Vector embeddings storage</w:t>
        <w:br/>
      </w:r>
      <w:r>
        <w:t xml:space="preserve">   • Metadata and indices</w:t>
        <w:br/>
        <w:br/>
      </w:r>
      <w:r>
        <w:t>🔧 Processing Layer</w:t>
        <w:br/>
      </w:r>
      <w:r>
        <w:t xml:space="preserve">   • Advanced PDF extraction</w:t>
        <w:br/>
      </w:r>
      <w:r>
        <w:t xml:space="preserve">   • Text preprocessing</w:t>
        <w:br/>
      </w:r>
      <w:r>
        <w:t xml:space="preserve">   • Quality scoring algorithms</w:t>
        <w:br/>
        <w:br/>
      </w:r>
      <w:r>
        <w:t>🌾 Framework Layer</w:t>
        <w:br/>
      </w:r>
      <w:r>
        <w:t xml:space="preserve">   • Haystack pipeline orchestration</w:t>
        <w:br/>
      </w:r>
      <w:r>
        <w:t xml:space="preserve">   • Component management</w:t>
        <w:br/>
      </w:r>
      <w:r>
        <w:t xml:space="preserve">   • Workflow coordination</w:t>
        <w:br/>
        <w:br/>
      </w:r>
      <w:r>
        <w:t>🤖 AI Layer</w:t>
        <w:br/>
      </w:r>
      <w:r>
        <w:t xml:space="preserve">   • Embedding generation</w:t>
        <w:br/>
      </w:r>
      <w:r>
        <w:t xml:space="preserve">   • Semantic search</w:t>
        <w:br/>
      </w:r>
      <w:r>
        <w:t xml:space="preserve">   • Result ranking and scoring</w:t>
        <w:br/>
        <w:br/>
      </w:r>
      <w:r>
        <w:t>🔍 Search Layer</w:t>
        <w:br/>
      </w:r>
      <w:r>
        <w:t xml:space="preserve">   • Hybrid search (semantic + keyword)</w:t>
        <w:br/>
      </w:r>
      <w:r>
        <w:t xml:space="preserve">   • Query processing</w:t>
        <w:br/>
      </w:r>
      <w:r>
        <w:t xml:space="preserve">   • Result aggregation</w:t>
        <w:br/>
        <w:br/>
      </w:r>
      <w:r>
        <w:t>🌐 API Layer</w:t>
        <w:br/>
      </w:r>
      <w:r>
        <w:t xml:space="preserve">   • RESTful endpoints</w:t>
        <w:br/>
      </w:r>
      <w:r>
        <w:t xml:space="preserve">   • Request/response handling</w:t>
        <w:br/>
      </w:r>
      <w:r>
        <w:t xml:space="preserve">   • Authentication and authorization</w:t>
        <w:br/>
        <w:br/>
      </w:r>
      <w:r>
        <w:t>🖥️ Interface Layer</w:t>
        <w:br/>
      </w:r>
      <w:r>
        <w:t xml:space="preserve">   • Web-based admin interface</w:t>
        <w:br/>
      </w:r>
      <w:r>
        <w:t xml:space="preserve">   • API documentation</w:t>
        <w:br/>
      </w:r>
      <w:r>
        <w:t xml:space="preserve">   • User interaction endpoints</w:t>
        <w:br/>
      </w:r>
    </w:p>
    <w:p>
      <w:pPr>
        <w:pStyle w:val="Heading2"/>
      </w:pPr>
      <w:r>
        <w:t>Data Flow Diagram:</w:t>
      </w:r>
    </w:p>
    <w:p>
      <w:r>
        <w:t>┌─────────────┐    ┌──────────────┐    ┌─────────────┐    ┌─────────────┐</w:t>
        <w:br/>
      </w:r>
      <w:r>
        <w:t>│ 📄 PDF      │ →  │ 🔧 Advanced  │ →  │ 🌾 Haystack │ →  │ 🗄️ MongoDB  │</w:t>
        <w:br/>
      </w:r>
      <w:r>
        <w:t>│ Sources     │    │ Extractor    │    │ Pipeline    │    │ Atlas       │</w:t>
        <w:br/>
      </w:r>
      <w:r>
        <w:t>└─────────────┘    └──────────────┘    └─────────────┘    └─────────────┘</w:t>
        <w:br/>
      </w:r>
      <w:r>
        <w:t xml:space="preserve">       ↓                   ↓                   ↓                   ↓</w:t>
        <w:br/>
      </w:r>
      <w:r>
        <w:t xml:space="preserve">   Multiple           Quality            AI Processing      Vector Storage</w:t>
        <w:br/>
      </w:r>
      <w:r>
        <w:t xml:space="preserve">    Formats           Scoring            &amp; Embedding         &amp; Indexing</w:t>
        <w:br/>
        <w:br/>
      </w:r>
      <w:r>
        <w:t>┌─────────────┐    ┌──────────────┐    ┌─────────────┐    ┌─────────────┐</w:t>
        <w:br/>
      </w:r>
      <w:r>
        <w:t>│ 🔍 User     │ ←  │ 📊 Smart     │ ←  │ 🤖 AI       │ ←  │ 🗄️ MongoDB  │</w:t>
        <w:br/>
      </w:r>
      <w:r>
        <w:t>│ Results     │    │ Ranking      │    │ Search      │    │ Retrieval   │</w:t>
        <w:br/>
      </w:r>
      <w:r>
        <w:t>└─────────────┘    └──────────────┘    └─────────────┘    └─────────────┘</w:t>
        <w:br/>
      </w:r>
      <w:r>
        <w:t xml:space="preserve">       ↑                   ↑                   ↑                   ↑</w:t>
        <w:br/>
      </w:r>
      <w:r>
        <w:t xml:space="preserve">  Formatted           Relevance          Semantic &amp;         Document</w:t>
        <w:br/>
      </w:r>
      <w:r>
        <w:t xml:space="preserve">   Response            Scoring           Keyword Search      Matching</w:t>
        <w:br/>
      </w:r>
    </w:p>
    <w:p>
      <w:pPr>
        <w:pStyle w:val="Heading1"/>
      </w:pPr>
      <w:r>
        <w:t>7. Component Relationships</w:t>
      </w:r>
    </w:p>
    <w:p>
      <w:r>
        <w:t>Understanding how each component relates to others is crucial for system maintenance, troubleshooting, and future enhancements. Each component has specific responsibilities and well-defined interfaces.</w:t>
      </w:r>
    </w:p>
    <w:p>
      <w:pPr>
        <w:pStyle w:val="Heading2"/>
      </w:pPr>
      <w:r>
        <w:t>Component Interaction Map:</w:t>
      </w:r>
    </w:p>
    <w:p>
      <w:r>
        <w:t>🗄️ MongoDB Atlas ↔ 🌾 Haystack Framework</w:t>
        <w:br/>
      </w:r>
      <w:r>
        <w:t xml:space="preserve">   • Haystack's MongoDocumentStore manages all database operations</w:t>
        <w:br/>
      </w:r>
      <w:r>
        <w:t xml:space="preserve">   • Provides abstraction layer for document CRUD operations</w:t>
        <w:br/>
      </w:r>
      <w:r>
        <w:t xml:space="preserve">   • Handles connection pooling and query optimization</w:t>
        <w:br/>
        <w:br/>
      </w:r>
      <w:r>
        <w:t>🌾 Haystack Framework ↔ 🔧 Advanced PDF Extractor</w:t>
        <w:br/>
      </w:r>
      <w:r>
        <w:t xml:space="preserve">   • Haystack preprocessors receive extracted text</w:t>
        <w:br/>
      </w:r>
      <w:r>
        <w:t xml:space="preserve">   • Manages document chunking and cleaning workflows</w:t>
        <w:br/>
      </w:r>
      <w:r>
        <w:t xml:space="preserve">   • Coordinates metadata enrichment processes</w:t>
        <w:br/>
        <w:br/>
      </w:r>
      <w:r>
        <w:t>🌾 Haystack Framework ↔ 🤖 OpenAI Services</w:t>
        <w:br/>
      </w:r>
      <w:r>
        <w:t xml:space="preserve">   • EmbeddingRetriever integrates with OpenAI APIs</w:t>
        <w:br/>
      </w:r>
      <w:r>
        <w:t xml:space="preserve">   • Manages API rate limiting and error handling</w:t>
        <w:br/>
      </w:r>
      <w:r>
        <w:t xml:space="preserve">   • Coordinates embedding generation workflows</w:t>
        <w:br/>
        <w:br/>
      </w:r>
      <w:r>
        <w:t>🔧 Advanced PDF Extractor ↔ 📄 Multiple Libraries</w:t>
        <w:br/>
      </w:r>
      <w:r>
        <w:t xml:space="preserve">   • Orchestrates PyMuPDF, pdfplumber, PyPDF2, pdfminer</w:t>
        <w:br/>
      </w:r>
      <w:r>
        <w:t xml:space="preserve">   • Implements quality scoring algorithms</w:t>
        <w:br/>
      </w:r>
      <w:r>
        <w:t xml:space="preserve">   • Manages extraction method selection logic</w:t>
        <w:br/>
      </w:r>
    </w:p>
    <w:p>
      <w:pPr>
        <w:pStyle w:val="Heading2"/>
      </w:pPr>
      <w:r>
        <w:t>Dependency Chain:</w:t>
      </w:r>
    </w:p>
    <w:p>
      <w:r>
        <w:t xml:space="preserve">User Request → FastAPI → HighPal Server → Haystack Pipeline → </w:t>
      </w:r>
      <w:r>
        <w:t>MongoDB Atlas → Vector Search → AI Ranking → Response Formation</w:t>
        <w:br/>
        <w:br/>
      </w:r>
      <w:r>
        <w:t>For PDF Upload:</w:t>
        <w:br/>
      </w:r>
      <w:r>
        <w:t xml:space="preserve">PDF File → Advanced Extractor → Quality Scoring → Best Text Selection → </w:t>
      </w:r>
      <w:r>
        <w:t>Haystack Preprocessor → OpenAI Embedding → MongoDB Storage → Index Update</w:t>
        <w:br/>
      </w:r>
    </w:p>
    <w:p>
      <w:pPr>
        <w:pStyle w:val="Heading2"/>
      </w:pPr>
      <w:r>
        <w:t>Critical Dependencies:</w:t>
      </w:r>
    </w:p>
    <w:p>
      <w:r>
        <w:t>🚨 Hard Dependencies (System fails without these):</w:t>
        <w:br/>
      </w:r>
      <w:r>
        <w:t xml:space="preserve">   • MongoDB Atlas connection</w:t>
        <w:br/>
      </w:r>
      <w:r>
        <w:t xml:space="preserve">   • Python runtime environment</w:t>
        <w:br/>
      </w:r>
      <w:r>
        <w:t xml:space="preserve">   • Core PDF processing libraries</w:t>
        <w:br/>
        <w:br/>
      </w:r>
      <w:r>
        <w:t>⚠️ Soft Dependencies (Degraded functionality):</w:t>
        <w:br/>
      </w:r>
      <w:r>
        <w:t xml:space="preserve">   • OpenAI API (semantic search disabled)</w:t>
        <w:br/>
      </w:r>
      <w:r>
        <w:t xml:space="preserve">   • Individual PDF extraction libraries</w:t>
        <w:br/>
      </w:r>
      <w:r>
        <w:t xml:space="preserve">   • Network connectivity for cloud features</w:t>
        <w:br/>
      </w:r>
    </w:p>
    <w:p>
      <w:pPr>
        <w:pStyle w:val="Heading1"/>
      </w:pPr>
      <w:r>
        <w:t>8. Technical Specifications</w:t>
      </w:r>
    </w:p>
    <w:p>
      <w:pPr>
        <w:pStyle w:val="Heading2"/>
      </w:pPr>
      <w:r>
        <w:t>System Requirements:</w:t>
      </w:r>
    </w:p>
    <w:p>
      <w:r>
        <w:t>🐍 Runtime Environment:</w:t>
        <w:br/>
      </w:r>
      <w:r>
        <w:t xml:space="preserve">   • Python 3.8 or higher</w:t>
        <w:br/>
      </w:r>
      <w:r>
        <w:t xml:space="preserve">   • pip package manager</w:t>
        <w:br/>
      </w:r>
      <w:r>
        <w:t xml:space="preserve">   • Virtual environment (recommended)</w:t>
        <w:br/>
        <w:br/>
      </w:r>
      <w:r>
        <w:t>💾 Hardware Requirements:</w:t>
        <w:br/>
      </w:r>
      <w:r>
        <w:t xml:space="preserve">   • Minimum 4GB RAM (8GB recommended)</w:t>
        <w:br/>
      </w:r>
      <w:r>
        <w:t xml:space="preserve">   • 2GB free disk space (more for document storage)</w:t>
        <w:br/>
      </w:r>
      <w:r>
        <w:t xml:space="preserve">   • Multi-core CPU (for parallel processing)</w:t>
        <w:br/>
        <w:br/>
      </w:r>
      <w:r>
        <w:t>🌐 Network Requirements:</w:t>
        <w:br/>
      </w:r>
      <w:r>
        <w:t xml:space="preserve">   • Stable internet connection</w:t>
        <w:br/>
      </w:r>
      <w:r>
        <w:t xml:space="preserve">   • Access to MongoDB Atlas (port 27017)</w:t>
        <w:br/>
      </w:r>
      <w:r>
        <w:t xml:space="preserve">   • Access to OpenAI API endpoints</w:t>
        <w:br/>
      </w:r>
    </w:p>
    <w:p>
      <w:pPr>
        <w:pStyle w:val="Heading2"/>
      </w:pPr>
      <w:r>
        <w:t>Key Dependencies:</w:t>
      </w:r>
    </w:p>
    <w:p>
      <w:r>
        <w:t>📦 Core Framework Dependencies:</w:t>
        <w:br/>
      </w:r>
      <w:r>
        <w:t xml:space="preserve">   • haystack-ai &gt;= 2.0.0</w:t>
        <w:br/>
      </w:r>
      <w:r>
        <w:t xml:space="preserve">   • fastapi &gt;= 0.100.0</w:t>
        <w:br/>
      </w:r>
      <w:r>
        <w:t xml:space="preserve">   • pymongo &gt;= 4.0.0</w:t>
        <w:br/>
      </w:r>
      <w:r>
        <w:t xml:space="preserve">   • python-dotenv &gt;= 0.19.0</w:t>
        <w:br/>
        <w:br/>
      </w:r>
      <w:r>
        <w:t>📄 PDF Processing Dependencies:</w:t>
        <w:br/>
      </w:r>
      <w:r>
        <w:t xml:space="preserve">   • PyMuPDF (fitz) &gt;= 1.23.0</w:t>
        <w:br/>
      </w:r>
      <w:r>
        <w:t xml:space="preserve">   • pdfplumber &gt;= 0.9.0</w:t>
        <w:br/>
      </w:r>
      <w:r>
        <w:t xml:space="preserve">   • PyPDF2 &gt;= 3.0.0</w:t>
        <w:br/>
      </w:r>
      <w:r>
        <w:t xml:space="preserve">   • pdfminer.six &gt;= 20220319</w:t>
        <w:br/>
        <w:br/>
      </w:r>
      <w:r>
        <w:t>🤖 AI and ML Dependencies:</w:t>
        <w:br/>
      </w:r>
      <w:r>
        <w:t xml:space="preserve">   • openai &gt;= 1.0.0</w:t>
        <w:br/>
      </w:r>
      <w:r>
        <w:t xml:space="preserve">   • numpy &gt;= 1.21.0</w:t>
        <w:br/>
      </w:r>
      <w:r>
        <w:t xml:space="preserve">   • scikit-learn &gt;= 1.0.0</w:t>
        <w:br/>
      </w:r>
    </w:p>
    <w:p>
      <w:pPr>
        <w:pStyle w:val="Heading2"/>
      </w:pPr>
      <w:r>
        <w:t>Performance Specifications:</w:t>
      </w:r>
    </w:p>
    <w:p>
      <w:r>
        <w:t>📊 Processing Performance:</w:t>
        <w:br/>
      </w:r>
      <w:r>
        <w:t xml:space="preserve">   • PDF Processing: 2-5 seconds per document</w:t>
        <w:br/>
      </w:r>
      <w:r>
        <w:t xml:space="preserve">   • Text Extraction: 6 methods evaluated in parallel</w:t>
        <w:br/>
      </w:r>
      <w:r>
        <w:t xml:space="preserve">   • Embedding Generation: ~100ms per text chunk</w:t>
        <w:br/>
      </w:r>
      <w:r>
        <w:t xml:space="preserve">   • Database Storage: ~50ms per document</w:t>
        <w:br/>
        <w:br/>
      </w:r>
      <w:r>
        <w:t>🔍 Search Performance:</w:t>
        <w:br/>
      </w:r>
      <w:r>
        <w:t xml:space="preserve">   • Semantic Search: &lt;200ms average response</w:t>
        <w:br/>
      </w:r>
      <w:r>
        <w:t xml:space="preserve">   • Keyword Search: &lt;100ms average response</w:t>
        <w:br/>
      </w:r>
      <w:r>
        <w:t xml:space="preserve">   • Hybrid Search: &lt;300ms average response</w:t>
        <w:br/>
      </w:r>
      <w:r>
        <w:t xml:space="preserve">   • Result Ranking: &lt;50ms for top 100 results</w:t>
        <w:br/>
        <w:br/>
      </w:r>
      <w:r>
        <w:t>⚡ Scalability Metrics:</w:t>
        <w:br/>
      </w:r>
      <w:r>
        <w:t xml:space="preserve">   • Concurrent Users: 100+ (depends on hardware)</w:t>
        <w:br/>
      </w:r>
      <w:r>
        <w:t xml:space="preserve">   • Document Capacity: Unlimited (cloud storage)</w:t>
        <w:br/>
      </w:r>
      <w:r>
        <w:t xml:space="preserve">   • Vector Dimensions: 1536 (OpenAI standard)</w:t>
        <w:br/>
      </w:r>
      <w:r>
        <w:t xml:space="preserve">   • Maximum PDF Size: 100MB per file</w:t>
        <w:br/>
      </w:r>
    </w:p>
    <w:p>
      <w:pPr>
        <w:pStyle w:val="Heading2"/>
      </w:pPr>
      <w:r>
        <w:t>API Endpoints:</w:t>
      </w:r>
    </w:p>
    <w:p>
      <w:r>
        <w:t>📡 Core API Endpoints:</w:t>
        <w:br/>
      </w:r>
      <w:r>
        <w:t xml:space="preserve">   • POST /upload - PDF file upload and processing</w:t>
        <w:br/>
      </w:r>
      <w:r>
        <w:t xml:space="preserve">   • GET /documents - List all stored documents</w:t>
        <w:br/>
      </w:r>
      <w:r>
        <w:t xml:space="preserve">   • GET /documents/{id} - Retrieve specific document</w:t>
        <w:br/>
      </w:r>
      <w:r>
        <w:t xml:space="preserve">   • DELETE /documents/{id} - Remove document</w:t>
        <w:br/>
      </w:r>
      <w:r>
        <w:t xml:space="preserve">   • POST /search - Perform document search</w:t>
        <w:br/>
      </w:r>
      <w:r>
        <w:t xml:space="preserve">   • GET /statistics - System statistics and metrics</w:t>
        <w:br/>
        <w:br/>
      </w:r>
      <w:r>
        <w:t>🔧 Admin Endpoints:</w:t>
        <w:br/>
      </w:r>
      <w:r>
        <w:t xml:space="preserve">   • GET /admin - Admin interface</w:t>
        <w:br/>
      </w:r>
      <w:r>
        <w:t xml:space="preserve">   • GET /docs - API documentation</w:t>
        <w:br/>
      </w:r>
      <w:r>
        <w:t xml:space="preserve">   • GET /health - System health check</w:t>
        <w:br/>
      </w:r>
    </w:p>
    <w:p>
      <w:pPr>
        <w:pStyle w:val="Heading1"/>
      </w:pPr>
      <w:r>
        <w:t>9. Security Implementation</w:t>
      </w:r>
    </w:p>
    <w:p>
      <w:r>
        <w:t>Security is implemented at multiple layers to protect sensitive data, ensure secure communication, and prevent unauthorized access to system resources.</w:t>
      </w:r>
    </w:p>
    <w:p>
      <w:pPr>
        <w:pStyle w:val="Heading2"/>
      </w:pPr>
      <w:r>
        <w:t>Environment Security:</w:t>
      </w:r>
    </w:p>
    <w:p>
      <w:r>
        <w:t>🔐 Credential Management:</w:t>
        <w:br/>
      </w:r>
      <w:r>
        <w:t xml:space="preserve">   • .env files excluded from version control</w:t>
        <w:br/>
      </w:r>
      <w:r>
        <w:t xml:space="preserve">   • API keys and database passwords secured locally</w:t>
        <w:br/>
      </w:r>
      <w:r>
        <w:t xml:space="preserve">   • .env.example provides safe template for setup</w:t>
        <w:br/>
      </w:r>
      <w:r>
        <w:t xml:space="preserve">   • Environment variable validation on startup</w:t>
        <w:br/>
        <w:br/>
      </w:r>
      <w:r>
        <w:t>🚫 Git Security:</w:t>
        <w:br/>
      </w:r>
      <w:r>
        <w:t xml:space="preserve">   • Comprehensive .gitignore configuration</w:t>
        <w:br/>
      </w:r>
      <w:r>
        <w:t xml:space="preserve">   • Prevents accidental commit of sensitive files</w:t>
        <w:br/>
      </w:r>
      <w:r>
        <w:t xml:space="preserve">   • Excludes cache files and temporary data</w:t>
        <w:br/>
      </w:r>
      <w:r>
        <w:t xml:space="preserve">   • Protects database backups and logs</w:t>
        <w:br/>
      </w:r>
    </w:p>
    <w:p>
      <w:pPr>
        <w:pStyle w:val="Heading2"/>
      </w:pPr>
      <w:r>
        <w:t>Database Security:</w:t>
      </w:r>
    </w:p>
    <w:p>
      <w:r>
        <w:t>☁️ MongoDB Atlas Security Features:</w:t>
        <w:br/>
      </w:r>
      <w:r>
        <w:t xml:space="preserve">   • TLS/SSL encryption for all connections</w:t>
        <w:br/>
      </w:r>
      <w:r>
        <w:t xml:space="preserve">   • Network access controls and IP whitelisting</w:t>
        <w:br/>
      </w:r>
      <w:r>
        <w:t xml:space="preserve">   • Database user authentication and authorization</w:t>
        <w:br/>
      </w:r>
      <w:r>
        <w:t xml:space="preserve">   • Automatic backup and point-in-time recovery</w:t>
        <w:br/>
      </w:r>
      <w:r>
        <w:t xml:space="preserve">   • Audit logging for database operations</w:t>
        <w:br/>
      </w:r>
      <w:r>
        <w:t xml:space="preserve">   • Data encryption at rest</w:t>
        <w:br/>
        <w:br/>
      </w:r>
      <w:r>
        <w:t>🔒 Connection Security:</w:t>
        <w:br/>
      </w:r>
      <w:r>
        <w:t xml:space="preserve">   • Connection string URL encoding for special characters</w:t>
        <w:br/>
      </w:r>
      <w:r>
        <w:t xml:space="preserve">   • Connection pooling with timeout configurations</w:t>
        <w:br/>
      </w:r>
      <w:r>
        <w:t xml:space="preserve">   • Retry logic for transient connection failures</w:t>
        <w:br/>
      </w:r>
      <w:r>
        <w:t xml:space="preserve">   • Connection validation and health checks</w:t>
        <w:br/>
      </w:r>
    </w:p>
    <w:p>
      <w:pPr>
        <w:pStyle w:val="Heading2"/>
      </w:pPr>
      <w:r>
        <w:t>Application Security:</w:t>
      </w:r>
    </w:p>
    <w:p>
      <w:r>
        <w:t>🛡️ Input Validation:</w:t>
        <w:br/>
      </w:r>
      <w:r>
        <w:t xml:space="preserve">   • File type validation for uploads</w:t>
        <w:br/>
      </w:r>
      <w:r>
        <w:t xml:space="preserve">   • File size limits and content scanning</w:t>
        <w:br/>
      </w:r>
      <w:r>
        <w:t xml:space="preserve">   • SQL injection prevention (NoSQL context)</w:t>
        <w:br/>
      </w:r>
      <w:r>
        <w:t xml:space="preserve">   • Cross-site scripting (XSS) protection</w:t>
        <w:br/>
        <w:br/>
      </w:r>
      <w:r>
        <w:t>⚡ Rate Limiting:</w:t>
        <w:br/>
      </w:r>
      <w:r>
        <w:t xml:space="preserve">   • API request rate limiting per client</w:t>
        <w:br/>
      </w:r>
      <w:r>
        <w:t xml:space="preserve">   • Upload frequency restrictions</w:t>
        <w:br/>
      </w:r>
      <w:r>
        <w:t xml:space="preserve">   • Search query throttling</w:t>
        <w:br/>
      </w:r>
      <w:r>
        <w:t xml:space="preserve">   • Resource usage monitoring</w:t>
        <w:br/>
        <w:br/>
      </w:r>
      <w:r>
        <w:t>🔍 Error Handling:</w:t>
        <w:br/>
      </w:r>
      <w:r>
        <w:t xml:space="preserve">   • Secure error messages (no information leakage)</w:t>
        <w:br/>
      </w:r>
      <w:r>
        <w:t xml:space="preserve">   • Comprehensive logging for troubleshooting</w:t>
        <w:br/>
      </w:r>
      <w:r>
        <w:t xml:space="preserve">   • Exception handling without stack trace exposure</w:t>
        <w:br/>
      </w:r>
      <w:r>
        <w:t xml:space="preserve">   • Graceful degradation on component failures</w:t>
        <w:br/>
      </w:r>
    </w:p>
    <w:p>
      <w:pPr>
        <w:pStyle w:val="Heading2"/>
      </w:pPr>
      <w:r>
        <w:t>API Security:</w:t>
      </w:r>
    </w:p>
    <w:p>
      <w:r>
        <w:t>🌐 HTTP Security Headers:</w:t>
        <w:br/>
      </w:r>
      <w:r>
        <w:t xml:space="preserve">   • CORS configuration for cross-origin requests</w:t>
        <w:br/>
      </w:r>
      <w:r>
        <w:t xml:space="preserve">   • Content-Type validation</w:t>
        <w:br/>
      </w:r>
      <w:r>
        <w:t xml:space="preserve">   • Request size limitations</w:t>
        <w:br/>
      </w:r>
      <w:r>
        <w:t xml:space="preserve">   • Secure cookie configurations</w:t>
        <w:br/>
        <w:br/>
      </w:r>
      <w:r>
        <w:t>🔑 Authentication Framework:</w:t>
        <w:br/>
      </w:r>
      <w:r>
        <w:t xml:space="preserve">   • Ready for JWT token implementation</w:t>
        <w:br/>
      </w:r>
      <w:r>
        <w:t xml:space="preserve">   • Role-based access control structure</w:t>
        <w:br/>
      </w:r>
      <w:r>
        <w:t xml:space="preserve">   • Session management capabilities</w:t>
        <w:br/>
      </w:r>
      <w:r>
        <w:t xml:space="preserve">   • Admin interface protection</w:t>
        <w:br/>
      </w:r>
    </w:p>
    <w:p>
      <w:pPr>
        <w:pStyle w:val="Heading1"/>
      </w:pPr>
      <w:r>
        <w:t>10. Future Enhancements</w:t>
      </w:r>
    </w:p>
    <w:p>
      <w:r>
        <w:t>The HighPal system is architected for extensibility and continuous improvement. The following enhancements are planned for future releases, focusing on advanced AI capabilities, user experience improvements, and enterprise features.</w:t>
      </w:r>
    </w:p>
    <w:p>
      <w:pPr>
        <w:pStyle w:val="Heading2"/>
      </w:pPr>
      <w:r>
        <w:t>Phase 1: Enhanced AI Capabilities (Q1 2026)</w:t>
      </w:r>
    </w:p>
    <w:p>
      <w:r>
        <w:t>🤖 Advanced Language Models:</w:t>
        <w:br/>
      </w:r>
      <w:r>
        <w:t xml:space="preserve">   • Integration with GPT-4 for better question answering</w:t>
        <w:br/>
      </w:r>
      <w:r>
        <w:t xml:space="preserve">   • Multi-modal understanding (text + images)</w:t>
        <w:br/>
      </w:r>
      <w:r>
        <w:t xml:space="preserve">   • Custom fine-tuning for domain-specific documents</w:t>
        <w:br/>
      </w:r>
      <w:r>
        <w:t xml:space="preserve">   • Support for multiple embedding models</w:t>
        <w:br/>
        <w:br/>
      </w:r>
      <w:r>
        <w:t>📊 Intelligent Document Analysis:</w:t>
        <w:br/>
      </w:r>
      <w:r>
        <w:t xml:space="preserve">   • Automatic document summarization</w:t>
        <w:br/>
      </w:r>
      <w:r>
        <w:t xml:space="preserve">   • Content classification and tagging</w:t>
        <w:br/>
      </w:r>
      <w:r>
        <w:t xml:space="preserve">   • Entity extraction and relationship mapping</w:t>
        <w:br/>
      </w:r>
      <w:r>
        <w:t xml:space="preserve">   • Sentiment analysis and topic modeling</w:t>
        <w:br/>
        <w:br/>
      </w:r>
      <w:r>
        <w:t>💬 Conversational Interface:</w:t>
        <w:br/>
      </w:r>
      <w:r>
        <w:t xml:space="preserve">   • Natural language query processing</w:t>
        <w:br/>
      </w:r>
      <w:r>
        <w:t xml:space="preserve">   • Context-aware multi-turn conversations</w:t>
        <w:br/>
      </w:r>
      <w:r>
        <w:t xml:space="preserve">   • Citation and source attribution</w:t>
        <w:br/>
      </w:r>
      <w:r>
        <w:t xml:space="preserve">   • Answer confidence scoring</w:t>
        <w:br/>
      </w:r>
    </w:p>
    <w:p>
      <w:pPr>
        <w:pStyle w:val="Heading2"/>
      </w:pPr>
      <w:r>
        <w:t>Phase 2: User Experience &amp; Analytics (Q2 2026)</w:t>
      </w:r>
    </w:p>
    <w:p>
      <w:r>
        <w:t>🎨 Modern Web Interface:</w:t>
        <w:br/>
      </w:r>
      <w:r>
        <w:t xml:space="preserve">   • React-based admin dashboard</w:t>
        <w:br/>
      </w:r>
      <w:r>
        <w:t xml:space="preserve">   • Drag-and-drop file upload</w:t>
        <w:br/>
      </w:r>
      <w:r>
        <w:t xml:space="preserve">   • Real-time search suggestions</w:t>
        <w:br/>
      </w:r>
      <w:r>
        <w:t xml:space="preserve">   • Document preview and annotation</w:t>
        <w:br/>
        <w:br/>
      </w:r>
      <w:r>
        <w:t>📈 Analytics and Insights:</w:t>
        <w:br/>
      </w:r>
      <w:r>
        <w:t xml:space="preserve">   • Document usage analytics</w:t>
        <w:br/>
      </w:r>
      <w:r>
        <w:t xml:space="preserve">   • Search pattern analysis</w:t>
        <w:br/>
      </w:r>
      <w:r>
        <w:t xml:space="preserve">   • Content trend identification</w:t>
        <w:br/>
      </w:r>
      <w:r>
        <w:t xml:space="preserve">   • Performance monitoring dashboard</w:t>
        <w:br/>
        <w:br/>
      </w:r>
      <w:r>
        <w:t>🔍 Advanced Search Features:</w:t>
        <w:br/>
      </w:r>
      <w:r>
        <w:t xml:space="preserve">   • Faceted search with filters</w:t>
        <w:br/>
      </w:r>
      <w:r>
        <w:t xml:space="preserve">   • Saved search queries</w:t>
        <w:br/>
      </w:r>
      <w:r>
        <w:t xml:space="preserve">   • Search result clustering</w:t>
        <w:br/>
      </w:r>
      <w:r>
        <w:t xml:space="preserve">   • Similar document recommendations</w:t>
        <w:br/>
      </w:r>
    </w:p>
    <w:p>
      <w:pPr>
        <w:pStyle w:val="Heading2"/>
      </w:pPr>
      <w:r>
        <w:t>Phase 3: Enterprise Features (Q3 2026)</w:t>
      </w:r>
    </w:p>
    <w:p>
      <w:r>
        <w:t>🏢 Multi-Tenancy Support:</w:t>
        <w:br/>
      </w:r>
      <w:r>
        <w:t xml:space="preserve">   • Organization-level data isolation</w:t>
        <w:br/>
      </w:r>
      <w:r>
        <w:t xml:space="preserve">   • Role-based access control</w:t>
        <w:br/>
      </w:r>
      <w:r>
        <w:t xml:space="preserve">   • Custom branding and configuration</w:t>
        <w:br/>
      </w:r>
      <w:r>
        <w:t xml:space="preserve">   • Audit logging and compliance</w:t>
        <w:br/>
        <w:br/>
      </w:r>
      <w:r>
        <w:t>🔗 Integration Capabilities:</w:t>
        <w:br/>
      </w:r>
      <w:r>
        <w:t xml:space="preserve">   • REST API expansion with webhooks</w:t>
        <w:br/>
      </w:r>
      <w:r>
        <w:t xml:space="preserve">   • Third-party service integrations</w:t>
        <w:br/>
      </w:r>
      <w:r>
        <w:t xml:space="preserve">   • Batch processing workflows</w:t>
        <w:br/>
      </w:r>
      <w:r>
        <w:t xml:space="preserve">   • Export and import functionality</w:t>
        <w:br/>
        <w:br/>
      </w:r>
      <w:r>
        <w:t>⚡ Performance Optimization:</w:t>
        <w:br/>
      </w:r>
      <w:r>
        <w:t xml:space="preserve">   • Microservices architecture</w:t>
        <w:br/>
      </w:r>
      <w:r>
        <w:t xml:space="preserve">   • Container deployment (Docker/Kubernetes)</w:t>
        <w:br/>
      </w:r>
      <w:r>
        <w:t xml:space="preserve">   • Auto-scaling and load balancing</w:t>
        <w:br/>
      </w:r>
      <w:r>
        <w:t xml:space="preserve">   • Caching layers for improved performance</w:t>
        <w:br/>
      </w:r>
    </w:p>
    <w:p>
      <w:pPr>
        <w:pStyle w:val="Heading2"/>
      </w:pPr>
      <w:r>
        <w:t>Phase 4: Advanced Processing (Q4 2026)</w:t>
      </w:r>
    </w:p>
    <w:p>
      <w:r>
        <w:t>📄 Enhanced Document Support:</w:t>
        <w:br/>
      </w:r>
      <w:r>
        <w:t xml:space="preserve">   • OCR for scanned documents</w:t>
        <w:br/>
      </w:r>
      <w:r>
        <w:t xml:space="preserve">   • Support for Word, Excel, PowerPoint</w:t>
        <w:br/>
      </w:r>
      <w:r>
        <w:t xml:space="preserve">   • Email and web page processing</w:t>
        <w:br/>
      </w:r>
      <w:r>
        <w:t xml:space="preserve">   • Real-time document synchronization</w:t>
        <w:br/>
        <w:br/>
      </w:r>
      <w:r>
        <w:t>🧠 Machine Learning Pipeline:</w:t>
        <w:br/>
      </w:r>
      <w:r>
        <w:t xml:space="preserve">   • Custom model training on user data</w:t>
        <w:br/>
      </w:r>
      <w:r>
        <w:t xml:space="preserve">   • Active learning from user feedback</w:t>
        <w:br/>
      </w:r>
      <w:r>
        <w:t xml:space="preserve">   • Automated quality assessment</w:t>
        <w:br/>
      </w:r>
      <w:r>
        <w:t xml:space="preserve">   • Continuous model improvement</w:t>
        <w:br/>
        <w:br/>
      </w:r>
      <w:r>
        <w:t>🌐 Global Deployment:</w:t>
        <w:br/>
      </w:r>
      <w:r>
        <w:t xml:space="preserve">   • Multi-region deployment capabilities</w:t>
        <w:br/>
      </w:r>
      <w:r>
        <w:t xml:space="preserve">   • Content delivery network (CDN) integration</w:t>
        <w:br/>
      </w:r>
      <w:r>
        <w:t xml:space="preserve">   • Edge computing for faster processing</w:t>
        <w:br/>
      </w:r>
      <w:r>
        <w:t xml:space="preserve">   • Global load balancing</w:t>
        <w:br/>
      </w:r>
    </w:p>
    <w:p>
      <w:pPr>
        <w:pStyle w:val="Heading2"/>
      </w:pPr>
      <w:r>
        <w:t>Long-term Vision (2027+)</w:t>
      </w:r>
    </w:p>
    <w:p>
      <w:r>
        <w:t>🚀 AI-First Knowledge Platform:</w:t>
        <w:br/>
      </w:r>
      <w:r>
        <w:t xml:space="preserve">   • Autonomous document organization</w:t>
        <w:br/>
      </w:r>
      <w:r>
        <w:t xml:space="preserve">   • Predictive content recommendations</w:t>
        <w:br/>
      </w:r>
      <w:r>
        <w:t xml:space="preserve">   • Intelligent workflow automation</w:t>
        <w:br/>
      </w:r>
      <w:r>
        <w:t xml:space="preserve">   • Zero-configuration setup</w:t>
        <w:br/>
        <w:br/>
      </w:r>
      <w:r>
        <w:t>🌍 Ecosystem Integration:</w:t>
        <w:br/>
      </w:r>
      <w:r>
        <w:t xml:space="preserve">   • Marketplace for custom extensions</w:t>
        <w:br/>
      </w:r>
      <w:r>
        <w:t xml:space="preserve">   • Community-contributed processors</w:t>
        <w:br/>
      </w:r>
      <w:r>
        <w:t xml:space="preserve">   • Open-source plugin architecture</w:t>
        <w:br/>
      </w:r>
      <w:r>
        <w:t xml:space="preserve">   • Integration with major productivity suites</w:t>
        <w:br/>
      </w:r>
    </w:p>
    <w:p>
      <w:pPr>
        <w:pStyle w:val="Heading1"/>
      </w:pPr>
      <w:r>
        <w:t>Conclusion</w:t>
      </w:r>
    </w:p>
    <w:p>
      <w:r>
        <w:t>HighPal represents a sophisticated approach to document management that leverages cutting-edge AI technology, robust cloud infrastructure, and modern software engineering practices. The integration of MongoDB Atlas, Haystack framework, advanced PDF processing, and AI embeddings creates a powerful system capable of handling enterprise-scale document processing while providing intelligent search capabilities that understand context and meaning.</w:t>
        <w:br/>
        <w:br/>
        <w:t>The modular architecture ensures that the system can evolve and scale with changing requirements, while comprehensive security measures protect sensitive data throughout the processing pipeline. The planned enhancement roadmap demonstrates a commitment to continuous improvement and innovation in the document management space.</w:t>
        <w:br/>
        <w:br/>
        <w:t>Key strengths of the HighPal system include:</w:t>
        <w:br/>
        <w:t>• Multi-method PDF extraction with quality scoring</w:t>
        <w:br/>
        <w:t>• Scalable cloud-based storage and processing</w:t>
        <w:br/>
        <w:t>• AI-powered semantic search capabilities</w:t>
        <w:br/>
        <w:t>• Production-ready architecture with Haystack</w:t>
        <w:br/>
        <w:t>• Comprehensive security implementation</w:t>
        <w:br/>
        <w:t>• Extensible design for future enhancements</w:t>
        <w:br/>
        <w:br/>
        <w:t>This documentation serves as a comprehensive guide for understanding, deploying, maintaining, and extending the HighPal system. As the system evolves, this documentation will be updated to reflect new capabilities and architectural improvements.</w:t>
        <w:br/>
        <w:br/>
        <w:t>For technical support, feature requests, or contributions to the project, please refer to the project repository and development guidelines.</w:t>
      </w:r>
    </w:p>
    <w:p>
      <w:r>
        <w:br w:type="page"/>
      </w:r>
    </w:p>
    <w:p>
      <w:pPr>
        <w:jc w:val="center"/>
      </w:pPr>
      <w:r>
        <w:t>Document generated on: August 30, 2025 at 11:58 AM</w:t>
        <w:br/>
      </w:r>
      <w:r>
        <w:t>HighPal Project - Intelligent Document Management System</w:t>
        <w:br/>
      </w:r>
      <w:r>
        <w:t>MongoDB Atlas + Haystack + Advanced PDF Processing + AI Integration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